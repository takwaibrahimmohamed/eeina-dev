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1A5E" w14:textId="77777777" w:rsidR="0016170B" w:rsidRPr="001C217B" w:rsidRDefault="00000000">
      <w:pPr>
        <w:pStyle w:val="a8"/>
        <w:rPr>
          <w:sz w:val="28"/>
          <w:szCs w:val="28"/>
        </w:rPr>
      </w:pPr>
      <w:r w:rsidRPr="001C217B">
        <w:rPr>
          <w:sz w:val="28"/>
          <w:szCs w:val="28"/>
        </w:rPr>
        <w:t>كبة لبنية سورية (Syrian Kibbeh in Yogurt Sauce)</w:t>
      </w:r>
    </w:p>
    <w:p w14:paraId="3CCB6AAE" w14:textId="77777777" w:rsidR="0016170B" w:rsidRPr="001C217B" w:rsidRDefault="00000000">
      <w:pPr>
        <w:pStyle w:val="1"/>
      </w:pPr>
      <w:r w:rsidRPr="001C217B">
        <w:t>المعلومات العامة / General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6170B" w:rsidRPr="001C217B" w14:paraId="26E7C960" w14:textId="77777777" w:rsidTr="001C217B">
        <w:tc>
          <w:tcPr>
            <w:tcW w:w="2160" w:type="dxa"/>
          </w:tcPr>
          <w:p w14:paraId="62C8699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البند (عربي)</w:t>
            </w:r>
          </w:p>
        </w:tc>
        <w:tc>
          <w:tcPr>
            <w:tcW w:w="2160" w:type="dxa"/>
          </w:tcPr>
          <w:p w14:paraId="3D8740D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Item (English)</w:t>
            </w:r>
          </w:p>
        </w:tc>
        <w:tc>
          <w:tcPr>
            <w:tcW w:w="2160" w:type="dxa"/>
          </w:tcPr>
          <w:p w14:paraId="08CF251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القيمة (عربي)</w:t>
            </w:r>
          </w:p>
        </w:tc>
        <w:tc>
          <w:tcPr>
            <w:tcW w:w="2160" w:type="dxa"/>
          </w:tcPr>
          <w:p w14:paraId="0DCDB00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Value (English)</w:t>
            </w:r>
          </w:p>
        </w:tc>
      </w:tr>
      <w:tr w:rsidR="0016170B" w:rsidRPr="001C217B" w14:paraId="268DF753" w14:textId="77777777" w:rsidTr="001C217B">
        <w:tc>
          <w:tcPr>
            <w:tcW w:w="2160" w:type="dxa"/>
          </w:tcPr>
          <w:p w14:paraId="25253BD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اسم الوصفة</w:t>
            </w:r>
          </w:p>
        </w:tc>
        <w:tc>
          <w:tcPr>
            <w:tcW w:w="2160" w:type="dxa"/>
          </w:tcPr>
          <w:p w14:paraId="2076A53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Recipe Name</w:t>
            </w:r>
          </w:p>
        </w:tc>
        <w:tc>
          <w:tcPr>
            <w:tcW w:w="2160" w:type="dxa"/>
          </w:tcPr>
          <w:p w14:paraId="02ADFD1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كبة لبنية سورية</w:t>
            </w:r>
          </w:p>
        </w:tc>
        <w:tc>
          <w:tcPr>
            <w:tcW w:w="2160" w:type="dxa"/>
          </w:tcPr>
          <w:p w14:paraId="67D30C5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Syrian Kibbeh in Yogurt Sauce</w:t>
            </w:r>
          </w:p>
        </w:tc>
      </w:tr>
      <w:tr w:rsidR="0016170B" w:rsidRPr="001C217B" w14:paraId="515B0C3B" w14:textId="77777777" w:rsidTr="001C217B">
        <w:tc>
          <w:tcPr>
            <w:tcW w:w="2160" w:type="dxa"/>
          </w:tcPr>
          <w:p w14:paraId="2F55E3B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التصنيف</w:t>
            </w:r>
          </w:p>
        </w:tc>
        <w:tc>
          <w:tcPr>
            <w:tcW w:w="2160" w:type="dxa"/>
          </w:tcPr>
          <w:p w14:paraId="0D0E0F5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Category</w:t>
            </w:r>
          </w:p>
        </w:tc>
        <w:tc>
          <w:tcPr>
            <w:tcW w:w="2160" w:type="dxa"/>
          </w:tcPr>
          <w:p w14:paraId="6F7056D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طبق رئيسي/مطبخ شامي</w:t>
            </w:r>
          </w:p>
        </w:tc>
        <w:tc>
          <w:tcPr>
            <w:tcW w:w="2160" w:type="dxa"/>
          </w:tcPr>
          <w:p w14:paraId="43C0AA8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Main Dish/Levantine</w:t>
            </w:r>
          </w:p>
        </w:tc>
      </w:tr>
      <w:tr w:rsidR="0016170B" w:rsidRPr="001C217B" w14:paraId="3048F19E" w14:textId="77777777" w:rsidTr="001C217B">
        <w:tc>
          <w:tcPr>
            <w:tcW w:w="2160" w:type="dxa"/>
          </w:tcPr>
          <w:p w14:paraId="2CF111B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مدة التحضير</w:t>
            </w:r>
          </w:p>
        </w:tc>
        <w:tc>
          <w:tcPr>
            <w:tcW w:w="2160" w:type="dxa"/>
          </w:tcPr>
          <w:p w14:paraId="3740A07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Prep Time</w:t>
            </w:r>
          </w:p>
        </w:tc>
        <w:tc>
          <w:tcPr>
            <w:tcW w:w="2160" w:type="dxa"/>
          </w:tcPr>
          <w:p w14:paraId="45590E6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60 دقيقة</w:t>
            </w:r>
          </w:p>
        </w:tc>
        <w:tc>
          <w:tcPr>
            <w:tcW w:w="2160" w:type="dxa"/>
          </w:tcPr>
          <w:p w14:paraId="0489A9E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60 min</w:t>
            </w:r>
          </w:p>
        </w:tc>
      </w:tr>
      <w:tr w:rsidR="0016170B" w:rsidRPr="001C217B" w14:paraId="1FE05FC7" w14:textId="77777777" w:rsidTr="001C217B">
        <w:tc>
          <w:tcPr>
            <w:tcW w:w="2160" w:type="dxa"/>
          </w:tcPr>
          <w:p w14:paraId="796A124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مدة الطهي</w:t>
            </w:r>
          </w:p>
        </w:tc>
        <w:tc>
          <w:tcPr>
            <w:tcW w:w="2160" w:type="dxa"/>
          </w:tcPr>
          <w:p w14:paraId="754C7D3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Cook Time</w:t>
            </w:r>
          </w:p>
        </w:tc>
        <w:tc>
          <w:tcPr>
            <w:tcW w:w="2160" w:type="dxa"/>
          </w:tcPr>
          <w:p w14:paraId="126BB89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50 دقيقة</w:t>
            </w:r>
          </w:p>
        </w:tc>
        <w:tc>
          <w:tcPr>
            <w:tcW w:w="2160" w:type="dxa"/>
          </w:tcPr>
          <w:p w14:paraId="4996239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50 min</w:t>
            </w:r>
          </w:p>
        </w:tc>
      </w:tr>
      <w:tr w:rsidR="0016170B" w:rsidRPr="001C217B" w14:paraId="6B0F6A41" w14:textId="77777777" w:rsidTr="001C217B">
        <w:tc>
          <w:tcPr>
            <w:tcW w:w="2160" w:type="dxa"/>
          </w:tcPr>
          <w:p w14:paraId="7DC71BCC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عدد الحصص</w:t>
            </w:r>
          </w:p>
        </w:tc>
        <w:tc>
          <w:tcPr>
            <w:tcW w:w="2160" w:type="dxa"/>
          </w:tcPr>
          <w:p w14:paraId="5A825E6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Servings</w:t>
            </w:r>
          </w:p>
        </w:tc>
        <w:tc>
          <w:tcPr>
            <w:tcW w:w="2160" w:type="dxa"/>
          </w:tcPr>
          <w:p w14:paraId="566BF0C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14:paraId="0600E2F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6</w:t>
            </w:r>
          </w:p>
        </w:tc>
      </w:tr>
      <w:tr w:rsidR="0016170B" w:rsidRPr="001C217B" w14:paraId="2ACE75A0" w14:textId="77777777" w:rsidTr="001C217B">
        <w:tc>
          <w:tcPr>
            <w:tcW w:w="2160" w:type="dxa"/>
          </w:tcPr>
          <w:p w14:paraId="496C219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عدد السعرات</w:t>
            </w:r>
          </w:p>
        </w:tc>
        <w:tc>
          <w:tcPr>
            <w:tcW w:w="2160" w:type="dxa"/>
          </w:tcPr>
          <w:p w14:paraId="54529AB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Calories</w:t>
            </w:r>
          </w:p>
        </w:tc>
        <w:tc>
          <w:tcPr>
            <w:tcW w:w="2160" w:type="dxa"/>
          </w:tcPr>
          <w:p w14:paraId="0006430A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410 كالوري للحصة تقريبًا</w:t>
            </w:r>
          </w:p>
        </w:tc>
        <w:tc>
          <w:tcPr>
            <w:tcW w:w="2160" w:type="dxa"/>
          </w:tcPr>
          <w:p w14:paraId="0B4680F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~410 kcal per serving</w:t>
            </w:r>
          </w:p>
        </w:tc>
      </w:tr>
      <w:tr w:rsidR="0016170B" w:rsidRPr="001C217B" w14:paraId="55C3F116" w14:textId="77777777" w:rsidTr="001C217B">
        <w:tc>
          <w:tcPr>
            <w:tcW w:w="2160" w:type="dxa"/>
          </w:tcPr>
          <w:p w14:paraId="4D833FDA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القيم الغذائية</w:t>
            </w:r>
          </w:p>
        </w:tc>
        <w:tc>
          <w:tcPr>
            <w:tcW w:w="2160" w:type="dxa"/>
          </w:tcPr>
          <w:p w14:paraId="3F3575D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Nutrition Facts</w:t>
            </w:r>
          </w:p>
        </w:tc>
        <w:tc>
          <w:tcPr>
            <w:tcW w:w="2160" w:type="dxa"/>
          </w:tcPr>
          <w:p w14:paraId="00F5DB2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بروتين: 21 جم | دهون: 18 جم | كارب: 38 جم | ألياف: 3 جم</w:t>
            </w:r>
          </w:p>
        </w:tc>
        <w:tc>
          <w:tcPr>
            <w:tcW w:w="2160" w:type="dxa"/>
          </w:tcPr>
          <w:p w14:paraId="72E4FCD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Protein: 21g | Fat: 18g | Carb: 38g | Fiber: 3g</w:t>
            </w:r>
          </w:p>
        </w:tc>
      </w:tr>
      <w:tr w:rsidR="001C217B" w:rsidRPr="001C217B" w14:paraId="778615B9" w14:textId="77777777" w:rsidTr="001C217B">
        <w:tc>
          <w:tcPr>
            <w:tcW w:w="2160" w:type="dxa"/>
          </w:tcPr>
          <w:p w14:paraId="50864133" w14:textId="77777777" w:rsidR="001C217B" w:rsidRPr="001C217B" w:rsidRDefault="001C217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980337E" w14:textId="77777777" w:rsidR="001C217B" w:rsidRPr="001C217B" w:rsidRDefault="001C217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6444D2D" w14:textId="77777777" w:rsidR="001C217B" w:rsidRPr="001C217B" w:rsidRDefault="001C217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551A07A" w14:textId="77777777" w:rsidR="001C217B" w:rsidRPr="001C217B" w:rsidRDefault="001C217B">
            <w:pPr>
              <w:rPr>
                <w:sz w:val="20"/>
                <w:szCs w:val="20"/>
              </w:rPr>
            </w:pPr>
          </w:p>
        </w:tc>
      </w:tr>
    </w:tbl>
    <w:p w14:paraId="5904B47A" w14:textId="683419DE" w:rsidR="0016170B" w:rsidRPr="001C217B" w:rsidRDefault="00000000">
      <w:pPr>
        <w:pStyle w:val="1"/>
      </w:pPr>
      <w:proofErr w:type="spellStart"/>
      <w:r w:rsidRPr="001C217B">
        <w:t>المكونات</w:t>
      </w:r>
      <w:proofErr w:type="spellEnd"/>
      <w:r w:rsidRPr="001C217B">
        <w:t xml:space="preserve"> Ingredients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728"/>
        <w:gridCol w:w="720"/>
        <w:gridCol w:w="1202"/>
        <w:gridCol w:w="826"/>
        <w:gridCol w:w="1252"/>
        <w:gridCol w:w="1373"/>
        <w:gridCol w:w="903"/>
        <w:gridCol w:w="831"/>
        <w:gridCol w:w="1476"/>
        <w:gridCol w:w="1260"/>
        <w:gridCol w:w="1496"/>
      </w:tblGrid>
      <w:tr w:rsidR="0016170B" w:rsidRPr="001C217B" w14:paraId="02F57F89" w14:textId="77777777" w:rsidTr="001C217B">
        <w:tc>
          <w:tcPr>
            <w:tcW w:w="720" w:type="dxa"/>
          </w:tcPr>
          <w:p w14:paraId="248CA435" w14:textId="77777777" w:rsidR="0016170B" w:rsidRPr="001C217B" w:rsidRDefault="00000000">
            <w:pPr>
              <w:rPr>
                <w:sz w:val="20"/>
                <w:szCs w:val="20"/>
              </w:rPr>
            </w:pPr>
            <w:proofErr w:type="spellStart"/>
            <w:r w:rsidRPr="001C217B">
              <w:rPr>
                <w:sz w:val="20"/>
                <w:szCs w:val="20"/>
              </w:rPr>
              <w:t>المكون</w:t>
            </w:r>
            <w:proofErr w:type="spellEnd"/>
            <w:r w:rsidRPr="001C217B">
              <w:rPr>
                <w:sz w:val="20"/>
                <w:szCs w:val="20"/>
              </w:rPr>
              <w:t xml:space="preserve"> (</w:t>
            </w:r>
            <w:proofErr w:type="spellStart"/>
            <w:r w:rsidRPr="001C217B">
              <w:rPr>
                <w:sz w:val="20"/>
                <w:szCs w:val="20"/>
              </w:rPr>
              <w:t>عربي</w:t>
            </w:r>
            <w:proofErr w:type="spellEnd"/>
            <w:r w:rsidRPr="001C217B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428450B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الكمية</w:t>
            </w:r>
          </w:p>
        </w:tc>
        <w:tc>
          <w:tcPr>
            <w:tcW w:w="720" w:type="dxa"/>
          </w:tcPr>
          <w:p w14:paraId="6919063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الوزن</w:t>
            </w:r>
          </w:p>
        </w:tc>
        <w:tc>
          <w:tcPr>
            <w:tcW w:w="720" w:type="dxa"/>
          </w:tcPr>
          <w:p w14:paraId="001083B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النوع المفضل/المحدد</w:t>
            </w:r>
          </w:p>
        </w:tc>
        <w:tc>
          <w:tcPr>
            <w:tcW w:w="720" w:type="dxa"/>
          </w:tcPr>
          <w:p w14:paraId="1499B02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البدائل المقترحة</w:t>
            </w:r>
          </w:p>
        </w:tc>
        <w:tc>
          <w:tcPr>
            <w:tcW w:w="720" w:type="dxa"/>
          </w:tcPr>
          <w:p w14:paraId="6707127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ملاحظات اختيار المكون</w:t>
            </w:r>
          </w:p>
        </w:tc>
        <w:tc>
          <w:tcPr>
            <w:tcW w:w="720" w:type="dxa"/>
          </w:tcPr>
          <w:p w14:paraId="155B7DD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Ingredient (English)</w:t>
            </w:r>
          </w:p>
        </w:tc>
        <w:tc>
          <w:tcPr>
            <w:tcW w:w="720" w:type="dxa"/>
          </w:tcPr>
          <w:p w14:paraId="71F7945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Amount</w:t>
            </w:r>
          </w:p>
        </w:tc>
        <w:tc>
          <w:tcPr>
            <w:tcW w:w="720" w:type="dxa"/>
          </w:tcPr>
          <w:p w14:paraId="4202DBB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Weight</w:t>
            </w:r>
          </w:p>
        </w:tc>
        <w:tc>
          <w:tcPr>
            <w:tcW w:w="720" w:type="dxa"/>
          </w:tcPr>
          <w:p w14:paraId="02B4F7E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Preferred type/variety</w:t>
            </w:r>
          </w:p>
        </w:tc>
        <w:tc>
          <w:tcPr>
            <w:tcW w:w="720" w:type="dxa"/>
          </w:tcPr>
          <w:p w14:paraId="7396C6E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Alternatives</w:t>
            </w:r>
          </w:p>
        </w:tc>
        <w:tc>
          <w:tcPr>
            <w:tcW w:w="720" w:type="dxa"/>
          </w:tcPr>
          <w:p w14:paraId="7A5AA83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Ingredient notes</w:t>
            </w:r>
          </w:p>
        </w:tc>
      </w:tr>
      <w:tr w:rsidR="0016170B" w:rsidRPr="001C217B" w14:paraId="10541501" w14:textId="77777777" w:rsidTr="001C217B">
        <w:tc>
          <w:tcPr>
            <w:tcW w:w="720" w:type="dxa"/>
          </w:tcPr>
          <w:p w14:paraId="1F2A6DFC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برغل ناعم</w:t>
            </w:r>
          </w:p>
        </w:tc>
        <w:tc>
          <w:tcPr>
            <w:tcW w:w="720" w:type="dxa"/>
          </w:tcPr>
          <w:p w14:paraId="39CA0D6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 كوب</w:t>
            </w:r>
          </w:p>
        </w:tc>
        <w:tc>
          <w:tcPr>
            <w:tcW w:w="720" w:type="dxa"/>
          </w:tcPr>
          <w:p w14:paraId="1771036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 xml:space="preserve">320 </w:t>
            </w:r>
            <w:r w:rsidRPr="001C217B">
              <w:rPr>
                <w:sz w:val="20"/>
                <w:szCs w:val="20"/>
              </w:rPr>
              <w:lastRenderedPageBreak/>
              <w:t>جم</w:t>
            </w:r>
          </w:p>
        </w:tc>
        <w:tc>
          <w:tcPr>
            <w:tcW w:w="720" w:type="dxa"/>
          </w:tcPr>
          <w:p w14:paraId="659B8DB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 xml:space="preserve">برغل قمح </w:t>
            </w:r>
            <w:r w:rsidRPr="001C217B">
              <w:rPr>
                <w:sz w:val="20"/>
                <w:szCs w:val="20"/>
              </w:rPr>
              <w:lastRenderedPageBreak/>
              <w:t>أبيض ناعم</w:t>
            </w:r>
          </w:p>
        </w:tc>
        <w:tc>
          <w:tcPr>
            <w:tcW w:w="720" w:type="dxa"/>
          </w:tcPr>
          <w:p w14:paraId="1B98410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 xml:space="preserve">برغل بني (أقل </w:t>
            </w:r>
            <w:r w:rsidRPr="001C217B">
              <w:rPr>
                <w:sz w:val="20"/>
                <w:szCs w:val="20"/>
              </w:rPr>
              <w:lastRenderedPageBreak/>
              <w:t>تماسكًا)</w:t>
            </w:r>
          </w:p>
        </w:tc>
        <w:tc>
          <w:tcPr>
            <w:tcW w:w="720" w:type="dxa"/>
          </w:tcPr>
          <w:p w14:paraId="3B0489E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 xml:space="preserve">البرغل الناعم يعطي عجينة </w:t>
            </w:r>
            <w:r w:rsidRPr="001C217B">
              <w:rPr>
                <w:sz w:val="20"/>
                <w:szCs w:val="20"/>
              </w:rPr>
              <w:lastRenderedPageBreak/>
              <w:t>متماسكة سهلة التشكيل</w:t>
            </w:r>
          </w:p>
        </w:tc>
        <w:tc>
          <w:tcPr>
            <w:tcW w:w="720" w:type="dxa"/>
          </w:tcPr>
          <w:p w14:paraId="382C531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 xml:space="preserve">Fine bulgur </w:t>
            </w:r>
            <w:r w:rsidRPr="001C217B">
              <w:rPr>
                <w:sz w:val="20"/>
                <w:szCs w:val="20"/>
              </w:rPr>
              <w:lastRenderedPageBreak/>
              <w:t>wheat</w:t>
            </w:r>
          </w:p>
        </w:tc>
        <w:tc>
          <w:tcPr>
            <w:tcW w:w="720" w:type="dxa"/>
          </w:tcPr>
          <w:p w14:paraId="177D6FB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>2 cups</w:t>
            </w:r>
          </w:p>
        </w:tc>
        <w:tc>
          <w:tcPr>
            <w:tcW w:w="720" w:type="dxa"/>
          </w:tcPr>
          <w:p w14:paraId="4233230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320g</w:t>
            </w:r>
          </w:p>
        </w:tc>
        <w:tc>
          <w:tcPr>
            <w:tcW w:w="720" w:type="dxa"/>
          </w:tcPr>
          <w:p w14:paraId="3ED2DCA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 xml:space="preserve">Fine white </w:t>
            </w:r>
            <w:r w:rsidRPr="001C217B">
              <w:rPr>
                <w:sz w:val="20"/>
                <w:szCs w:val="20"/>
              </w:rPr>
              <w:lastRenderedPageBreak/>
              <w:t>wheat bulgur</w:t>
            </w:r>
          </w:p>
        </w:tc>
        <w:tc>
          <w:tcPr>
            <w:tcW w:w="720" w:type="dxa"/>
          </w:tcPr>
          <w:p w14:paraId="3A6856E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 xml:space="preserve">Brown </w:t>
            </w:r>
            <w:r w:rsidRPr="001C217B">
              <w:rPr>
                <w:sz w:val="20"/>
                <w:szCs w:val="20"/>
              </w:rPr>
              <w:lastRenderedPageBreak/>
              <w:t>bulgur</w:t>
            </w:r>
          </w:p>
        </w:tc>
        <w:tc>
          <w:tcPr>
            <w:tcW w:w="720" w:type="dxa"/>
          </w:tcPr>
          <w:p w14:paraId="4FDA9A0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 xml:space="preserve">Fine gives best texture for </w:t>
            </w:r>
            <w:r w:rsidRPr="001C217B">
              <w:rPr>
                <w:sz w:val="20"/>
                <w:szCs w:val="20"/>
              </w:rPr>
              <w:lastRenderedPageBreak/>
              <w:t>kibbeh dough; brown = looser kibbeh</w:t>
            </w:r>
          </w:p>
        </w:tc>
      </w:tr>
      <w:tr w:rsidR="0016170B" w:rsidRPr="001C217B" w14:paraId="09760258" w14:textId="77777777" w:rsidTr="001C217B">
        <w:tc>
          <w:tcPr>
            <w:tcW w:w="720" w:type="dxa"/>
          </w:tcPr>
          <w:p w14:paraId="04B670A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>لحم مفروم (للعجينة)</w:t>
            </w:r>
          </w:p>
        </w:tc>
        <w:tc>
          <w:tcPr>
            <w:tcW w:w="720" w:type="dxa"/>
          </w:tcPr>
          <w:p w14:paraId="660C6D5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300 جم</w:t>
            </w:r>
          </w:p>
        </w:tc>
        <w:tc>
          <w:tcPr>
            <w:tcW w:w="720" w:type="dxa"/>
          </w:tcPr>
          <w:p w14:paraId="05CC798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300 جم</w:t>
            </w:r>
          </w:p>
        </w:tc>
        <w:tc>
          <w:tcPr>
            <w:tcW w:w="720" w:type="dxa"/>
          </w:tcPr>
          <w:p w14:paraId="105FFE3A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لحم غنم هبرة صافي</w:t>
            </w:r>
          </w:p>
        </w:tc>
        <w:tc>
          <w:tcPr>
            <w:tcW w:w="720" w:type="dxa"/>
          </w:tcPr>
          <w:p w14:paraId="4DA8AF0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لحم عجل هبرة</w:t>
            </w:r>
          </w:p>
        </w:tc>
        <w:tc>
          <w:tcPr>
            <w:tcW w:w="720" w:type="dxa"/>
          </w:tcPr>
          <w:p w14:paraId="5B5006C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يفضل اللحم قليل الدهن ليحافظ على شكل الكبة</w:t>
            </w:r>
          </w:p>
        </w:tc>
        <w:tc>
          <w:tcPr>
            <w:tcW w:w="720" w:type="dxa"/>
          </w:tcPr>
          <w:p w14:paraId="2820A23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Lean minced lamb</w:t>
            </w:r>
          </w:p>
        </w:tc>
        <w:tc>
          <w:tcPr>
            <w:tcW w:w="720" w:type="dxa"/>
          </w:tcPr>
          <w:p w14:paraId="06FCBC8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300g</w:t>
            </w:r>
          </w:p>
        </w:tc>
        <w:tc>
          <w:tcPr>
            <w:tcW w:w="720" w:type="dxa"/>
          </w:tcPr>
          <w:p w14:paraId="28D8592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300g</w:t>
            </w:r>
          </w:p>
        </w:tc>
        <w:tc>
          <w:tcPr>
            <w:tcW w:w="720" w:type="dxa"/>
          </w:tcPr>
          <w:p w14:paraId="0EE0570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Lean lamb (leg/shoulder)</w:t>
            </w:r>
          </w:p>
        </w:tc>
        <w:tc>
          <w:tcPr>
            <w:tcW w:w="720" w:type="dxa"/>
          </w:tcPr>
          <w:p w14:paraId="4F76792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Lean veal</w:t>
            </w:r>
          </w:p>
        </w:tc>
        <w:tc>
          <w:tcPr>
            <w:tcW w:w="720" w:type="dxa"/>
          </w:tcPr>
          <w:p w14:paraId="0F13E64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Less fat keeps kibbeh shape; shoulder/leg for flavor</w:t>
            </w:r>
          </w:p>
        </w:tc>
      </w:tr>
      <w:tr w:rsidR="0016170B" w:rsidRPr="001C217B" w14:paraId="6D16D00A" w14:textId="77777777" w:rsidTr="001C217B">
        <w:tc>
          <w:tcPr>
            <w:tcW w:w="720" w:type="dxa"/>
          </w:tcPr>
          <w:p w14:paraId="0F44A79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بصل</w:t>
            </w:r>
          </w:p>
        </w:tc>
        <w:tc>
          <w:tcPr>
            <w:tcW w:w="720" w:type="dxa"/>
          </w:tcPr>
          <w:p w14:paraId="57DCFEA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متوسطة</w:t>
            </w:r>
          </w:p>
        </w:tc>
        <w:tc>
          <w:tcPr>
            <w:tcW w:w="720" w:type="dxa"/>
          </w:tcPr>
          <w:p w14:paraId="54212C9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100 جم</w:t>
            </w:r>
          </w:p>
        </w:tc>
        <w:tc>
          <w:tcPr>
            <w:tcW w:w="720" w:type="dxa"/>
          </w:tcPr>
          <w:p w14:paraId="17B9AA3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أبيض أو أصفر</w:t>
            </w:r>
          </w:p>
        </w:tc>
        <w:tc>
          <w:tcPr>
            <w:tcW w:w="720" w:type="dxa"/>
          </w:tcPr>
          <w:p w14:paraId="48C3499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أحمر</w:t>
            </w:r>
          </w:p>
        </w:tc>
        <w:tc>
          <w:tcPr>
            <w:tcW w:w="720" w:type="dxa"/>
          </w:tcPr>
          <w:p w14:paraId="06EAB7E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الأبيض/الأصفر يذوب أسرع بالعجينة</w:t>
            </w:r>
          </w:p>
        </w:tc>
        <w:tc>
          <w:tcPr>
            <w:tcW w:w="720" w:type="dxa"/>
          </w:tcPr>
          <w:p w14:paraId="759E5D3A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Onion</w:t>
            </w:r>
          </w:p>
        </w:tc>
        <w:tc>
          <w:tcPr>
            <w:tcW w:w="720" w:type="dxa"/>
          </w:tcPr>
          <w:p w14:paraId="576B766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med</w:t>
            </w:r>
          </w:p>
        </w:tc>
        <w:tc>
          <w:tcPr>
            <w:tcW w:w="720" w:type="dxa"/>
          </w:tcPr>
          <w:p w14:paraId="50A927E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100g</w:t>
            </w:r>
          </w:p>
        </w:tc>
        <w:tc>
          <w:tcPr>
            <w:tcW w:w="720" w:type="dxa"/>
          </w:tcPr>
          <w:p w14:paraId="046C996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White or yellow onion</w:t>
            </w:r>
          </w:p>
        </w:tc>
        <w:tc>
          <w:tcPr>
            <w:tcW w:w="720" w:type="dxa"/>
          </w:tcPr>
          <w:p w14:paraId="55456E5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Red onion</w:t>
            </w:r>
          </w:p>
        </w:tc>
        <w:tc>
          <w:tcPr>
            <w:tcW w:w="720" w:type="dxa"/>
          </w:tcPr>
          <w:p w14:paraId="63A5DCDC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White/yellow blend into dough better</w:t>
            </w:r>
          </w:p>
        </w:tc>
      </w:tr>
      <w:tr w:rsidR="0016170B" w:rsidRPr="001C217B" w14:paraId="36352CC0" w14:textId="77777777" w:rsidTr="001C217B">
        <w:tc>
          <w:tcPr>
            <w:tcW w:w="720" w:type="dxa"/>
          </w:tcPr>
          <w:p w14:paraId="1F3813F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ملح</w:t>
            </w:r>
          </w:p>
        </w:tc>
        <w:tc>
          <w:tcPr>
            <w:tcW w:w="720" w:type="dxa"/>
          </w:tcPr>
          <w:p w14:paraId="45626F7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1.5 م ص</w:t>
            </w:r>
          </w:p>
        </w:tc>
        <w:tc>
          <w:tcPr>
            <w:tcW w:w="720" w:type="dxa"/>
          </w:tcPr>
          <w:p w14:paraId="6C5A799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7 جم</w:t>
            </w:r>
          </w:p>
        </w:tc>
        <w:tc>
          <w:tcPr>
            <w:tcW w:w="720" w:type="dxa"/>
          </w:tcPr>
          <w:p w14:paraId="65F8C9B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خشن أو بحري</w:t>
            </w:r>
          </w:p>
        </w:tc>
        <w:tc>
          <w:tcPr>
            <w:tcW w:w="720" w:type="dxa"/>
          </w:tcPr>
          <w:p w14:paraId="145F3C3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عادي</w:t>
            </w:r>
          </w:p>
        </w:tc>
        <w:tc>
          <w:tcPr>
            <w:tcW w:w="720" w:type="dxa"/>
          </w:tcPr>
          <w:p w14:paraId="2494B49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الملح الخشن يعطي تمازج أفضل</w:t>
            </w:r>
          </w:p>
        </w:tc>
        <w:tc>
          <w:tcPr>
            <w:tcW w:w="720" w:type="dxa"/>
          </w:tcPr>
          <w:p w14:paraId="77E0AC5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Salt</w:t>
            </w:r>
          </w:p>
        </w:tc>
        <w:tc>
          <w:tcPr>
            <w:tcW w:w="720" w:type="dxa"/>
          </w:tcPr>
          <w:p w14:paraId="01407B3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1.5 tsp</w:t>
            </w:r>
          </w:p>
        </w:tc>
        <w:tc>
          <w:tcPr>
            <w:tcW w:w="720" w:type="dxa"/>
          </w:tcPr>
          <w:p w14:paraId="21C4DA4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7g</w:t>
            </w:r>
          </w:p>
        </w:tc>
        <w:tc>
          <w:tcPr>
            <w:tcW w:w="720" w:type="dxa"/>
          </w:tcPr>
          <w:p w14:paraId="17F5DC9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Coarse or sea salt</w:t>
            </w:r>
          </w:p>
        </w:tc>
        <w:tc>
          <w:tcPr>
            <w:tcW w:w="720" w:type="dxa"/>
          </w:tcPr>
          <w:p w14:paraId="4E1B435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Table salt</w:t>
            </w:r>
          </w:p>
        </w:tc>
        <w:tc>
          <w:tcPr>
            <w:tcW w:w="720" w:type="dxa"/>
          </w:tcPr>
          <w:p w14:paraId="06F3133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Coarse blends more evenly</w:t>
            </w:r>
          </w:p>
        </w:tc>
      </w:tr>
      <w:tr w:rsidR="0016170B" w:rsidRPr="001C217B" w14:paraId="38F1E779" w14:textId="77777777" w:rsidTr="001C217B">
        <w:tc>
          <w:tcPr>
            <w:tcW w:w="720" w:type="dxa"/>
          </w:tcPr>
          <w:p w14:paraId="3102A0A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فلفل أسود</w:t>
            </w:r>
          </w:p>
        </w:tc>
        <w:tc>
          <w:tcPr>
            <w:tcW w:w="720" w:type="dxa"/>
          </w:tcPr>
          <w:p w14:paraId="4CDB38BC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م ص</w:t>
            </w:r>
          </w:p>
        </w:tc>
        <w:tc>
          <w:tcPr>
            <w:tcW w:w="720" w:type="dxa"/>
          </w:tcPr>
          <w:p w14:paraId="111C520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 جم</w:t>
            </w:r>
          </w:p>
        </w:tc>
        <w:tc>
          <w:tcPr>
            <w:tcW w:w="720" w:type="dxa"/>
          </w:tcPr>
          <w:p w14:paraId="06828B5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مطحون طازج</w:t>
            </w:r>
          </w:p>
        </w:tc>
        <w:tc>
          <w:tcPr>
            <w:tcW w:w="720" w:type="dxa"/>
          </w:tcPr>
          <w:p w14:paraId="59284B1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مطحون عادي</w:t>
            </w:r>
          </w:p>
        </w:tc>
        <w:tc>
          <w:tcPr>
            <w:tcW w:w="720" w:type="dxa"/>
          </w:tcPr>
          <w:p w14:paraId="79D4A96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المطحون الطازج يعطي عطرية أعلى</w:t>
            </w:r>
          </w:p>
        </w:tc>
        <w:tc>
          <w:tcPr>
            <w:tcW w:w="720" w:type="dxa"/>
          </w:tcPr>
          <w:p w14:paraId="6E74F47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Black pepper</w:t>
            </w:r>
          </w:p>
        </w:tc>
        <w:tc>
          <w:tcPr>
            <w:tcW w:w="720" w:type="dxa"/>
          </w:tcPr>
          <w:p w14:paraId="17D478A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tsp</w:t>
            </w:r>
          </w:p>
        </w:tc>
        <w:tc>
          <w:tcPr>
            <w:tcW w:w="720" w:type="dxa"/>
          </w:tcPr>
          <w:p w14:paraId="4D24F09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2g</w:t>
            </w:r>
          </w:p>
        </w:tc>
        <w:tc>
          <w:tcPr>
            <w:tcW w:w="720" w:type="dxa"/>
          </w:tcPr>
          <w:p w14:paraId="1D2E8F7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Freshly ground</w:t>
            </w:r>
          </w:p>
        </w:tc>
        <w:tc>
          <w:tcPr>
            <w:tcW w:w="720" w:type="dxa"/>
          </w:tcPr>
          <w:p w14:paraId="1E43CF4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Regular ground</w:t>
            </w:r>
          </w:p>
        </w:tc>
        <w:tc>
          <w:tcPr>
            <w:tcW w:w="720" w:type="dxa"/>
          </w:tcPr>
          <w:p w14:paraId="2A73D65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Fresh gives best aroma</w:t>
            </w:r>
          </w:p>
        </w:tc>
      </w:tr>
      <w:tr w:rsidR="0016170B" w:rsidRPr="001C217B" w14:paraId="4261926F" w14:textId="77777777" w:rsidTr="001C217B">
        <w:tc>
          <w:tcPr>
            <w:tcW w:w="720" w:type="dxa"/>
          </w:tcPr>
          <w:p w14:paraId="3349E51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كمون</w:t>
            </w:r>
          </w:p>
        </w:tc>
        <w:tc>
          <w:tcPr>
            <w:tcW w:w="720" w:type="dxa"/>
          </w:tcPr>
          <w:p w14:paraId="34E5D4C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م ص</w:t>
            </w:r>
          </w:p>
        </w:tc>
        <w:tc>
          <w:tcPr>
            <w:tcW w:w="720" w:type="dxa"/>
          </w:tcPr>
          <w:p w14:paraId="701FDB8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 جم</w:t>
            </w:r>
          </w:p>
        </w:tc>
        <w:tc>
          <w:tcPr>
            <w:tcW w:w="720" w:type="dxa"/>
          </w:tcPr>
          <w:p w14:paraId="1136E8E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مطحون طازج</w:t>
            </w:r>
          </w:p>
        </w:tc>
        <w:tc>
          <w:tcPr>
            <w:tcW w:w="720" w:type="dxa"/>
          </w:tcPr>
          <w:p w14:paraId="029275D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كمون حب يطحن وقت الاستعمال</w:t>
            </w:r>
          </w:p>
        </w:tc>
        <w:tc>
          <w:tcPr>
            <w:tcW w:w="720" w:type="dxa"/>
          </w:tcPr>
          <w:p w14:paraId="47BF4CE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الكمون يمنع الزفرة</w:t>
            </w:r>
          </w:p>
        </w:tc>
        <w:tc>
          <w:tcPr>
            <w:tcW w:w="720" w:type="dxa"/>
          </w:tcPr>
          <w:p w14:paraId="10F5788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Cumin</w:t>
            </w:r>
          </w:p>
        </w:tc>
        <w:tc>
          <w:tcPr>
            <w:tcW w:w="720" w:type="dxa"/>
          </w:tcPr>
          <w:p w14:paraId="341CEE1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tsp</w:t>
            </w:r>
          </w:p>
        </w:tc>
        <w:tc>
          <w:tcPr>
            <w:tcW w:w="720" w:type="dxa"/>
          </w:tcPr>
          <w:p w14:paraId="54E7B50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2g</w:t>
            </w:r>
          </w:p>
        </w:tc>
        <w:tc>
          <w:tcPr>
            <w:tcW w:w="720" w:type="dxa"/>
          </w:tcPr>
          <w:p w14:paraId="581906B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Fresh ground</w:t>
            </w:r>
          </w:p>
        </w:tc>
        <w:tc>
          <w:tcPr>
            <w:tcW w:w="720" w:type="dxa"/>
          </w:tcPr>
          <w:p w14:paraId="532287C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Whole, grind as needed</w:t>
            </w:r>
          </w:p>
        </w:tc>
        <w:tc>
          <w:tcPr>
            <w:tcW w:w="720" w:type="dxa"/>
          </w:tcPr>
          <w:p w14:paraId="6EBF77B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Cumin masks any lamb/gamey taste</w:t>
            </w:r>
          </w:p>
        </w:tc>
      </w:tr>
      <w:tr w:rsidR="0016170B" w:rsidRPr="001C217B" w14:paraId="5A9624AE" w14:textId="77777777" w:rsidTr="001C217B">
        <w:tc>
          <w:tcPr>
            <w:tcW w:w="720" w:type="dxa"/>
          </w:tcPr>
          <w:p w14:paraId="343B811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لحم مفروم (حشوة)</w:t>
            </w:r>
          </w:p>
        </w:tc>
        <w:tc>
          <w:tcPr>
            <w:tcW w:w="720" w:type="dxa"/>
          </w:tcPr>
          <w:p w14:paraId="69D353B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200 جم</w:t>
            </w:r>
          </w:p>
        </w:tc>
        <w:tc>
          <w:tcPr>
            <w:tcW w:w="720" w:type="dxa"/>
          </w:tcPr>
          <w:p w14:paraId="6B3FC54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200 جم</w:t>
            </w:r>
          </w:p>
        </w:tc>
        <w:tc>
          <w:tcPr>
            <w:tcW w:w="720" w:type="dxa"/>
          </w:tcPr>
          <w:p w14:paraId="08805CA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غنم أو عجل متوسط الدهن</w:t>
            </w:r>
          </w:p>
        </w:tc>
        <w:tc>
          <w:tcPr>
            <w:tcW w:w="720" w:type="dxa"/>
          </w:tcPr>
          <w:p w14:paraId="3F6E87E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مخلوط</w:t>
            </w:r>
          </w:p>
        </w:tc>
        <w:tc>
          <w:tcPr>
            <w:tcW w:w="720" w:type="dxa"/>
          </w:tcPr>
          <w:p w14:paraId="0E603C4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قليل الدهن حتى لا تسيل الحشوة</w:t>
            </w:r>
          </w:p>
        </w:tc>
        <w:tc>
          <w:tcPr>
            <w:tcW w:w="720" w:type="dxa"/>
          </w:tcPr>
          <w:p w14:paraId="1CF437D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Minced lamb/beef (filling)</w:t>
            </w:r>
          </w:p>
        </w:tc>
        <w:tc>
          <w:tcPr>
            <w:tcW w:w="720" w:type="dxa"/>
          </w:tcPr>
          <w:p w14:paraId="600F361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200g</w:t>
            </w:r>
          </w:p>
        </w:tc>
        <w:tc>
          <w:tcPr>
            <w:tcW w:w="720" w:type="dxa"/>
          </w:tcPr>
          <w:p w14:paraId="429A8A9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200g</w:t>
            </w:r>
          </w:p>
        </w:tc>
        <w:tc>
          <w:tcPr>
            <w:tcW w:w="720" w:type="dxa"/>
          </w:tcPr>
          <w:p w14:paraId="3DC376D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Medium-fat lamb or veal</w:t>
            </w:r>
          </w:p>
        </w:tc>
        <w:tc>
          <w:tcPr>
            <w:tcW w:w="720" w:type="dxa"/>
          </w:tcPr>
          <w:p w14:paraId="0EB38BA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Mix</w:t>
            </w:r>
          </w:p>
        </w:tc>
        <w:tc>
          <w:tcPr>
            <w:tcW w:w="720" w:type="dxa"/>
          </w:tcPr>
          <w:p w14:paraId="19011BD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Medium-fat so it doesn’t leak during frying/cooking</w:t>
            </w:r>
          </w:p>
        </w:tc>
      </w:tr>
      <w:tr w:rsidR="0016170B" w:rsidRPr="001C217B" w14:paraId="7E8A691D" w14:textId="77777777" w:rsidTr="001C217B">
        <w:tc>
          <w:tcPr>
            <w:tcW w:w="720" w:type="dxa"/>
          </w:tcPr>
          <w:p w14:paraId="4D0A00A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lastRenderedPageBreak/>
              <w:t>بصل (للحشوة)</w:t>
            </w:r>
          </w:p>
        </w:tc>
        <w:tc>
          <w:tcPr>
            <w:tcW w:w="720" w:type="dxa"/>
          </w:tcPr>
          <w:p w14:paraId="13C8C20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صغيرة</w:t>
            </w:r>
          </w:p>
        </w:tc>
        <w:tc>
          <w:tcPr>
            <w:tcW w:w="720" w:type="dxa"/>
          </w:tcPr>
          <w:p w14:paraId="17C8E7A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60 جم</w:t>
            </w:r>
          </w:p>
        </w:tc>
        <w:tc>
          <w:tcPr>
            <w:tcW w:w="720" w:type="dxa"/>
          </w:tcPr>
          <w:p w14:paraId="116AD7D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أبيض</w:t>
            </w:r>
          </w:p>
        </w:tc>
        <w:tc>
          <w:tcPr>
            <w:tcW w:w="720" w:type="dxa"/>
          </w:tcPr>
          <w:p w14:paraId="4AE7307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أحمر</w:t>
            </w:r>
          </w:p>
        </w:tc>
        <w:tc>
          <w:tcPr>
            <w:tcW w:w="720" w:type="dxa"/>
          </w:tcPr>
          <w:p w14:paraId="223B2B8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مفروم ناعم جدًا للحشوة</w:t>
            </w:r>
          </w:p>
        </w:tc>
        <w:tc>
          <w:tcPr>
            <w:tcW w:w="720" w:type="dxa"/>
          </w:tcPr>
          <w:p w14:paraId="5300F1B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Onion (for filling)</w:t>
            </w:r>
          </w:p>
        </w:tc>
        <w:tc>
          <w:tcPr>
            <w:tcW w:w="720" w:type="dxa"/>
          </w:tcPr>
          <w:p w14:paraId="6646E5D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 small</w:t>
            </w:r>
          </w:p>
        </w:tc>
        <w:tc>
          <w:tcPr>
            <w:tcW w:w="720" w:type="dxa"/>
          </w:tcPr>
          <w:p w14:paraId="48ECE89C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60g</w:t>
            </w:r>
          </w:p>
        </w:tc>
        <w:tc>
          <w:tcPr>
            <w:tcW w:w="720" w:type="dxa"/>
          </w:tcPr>
          <w:p w14:paraId="43A491A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White</w:t>
            </w:r>
          </w:p>
        </w:tc>
        <w:tc>
          <w:tcPr>
            <w:tcW w:w="720" w:type="dxa"/>
          </w:tcPr>
          <w:p w14:paraId="1B74532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Red</w:t>
            </w:r>
          </w:p>
        </w:tc>
        <w:tc>
          <w:tcPr>
            <w:tcW w:w="720" w:type="dxa"/>
          </w:tcPr>
          <w:p w14:paraId="58A64AA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Finely chopped for best texture</w:t>
            </w:r>
          </w:p>
        </w:tc>
      </w:tr>
      <w:tr w:rsidR="0016170B" w:rsidRPr="001C217B" w14:paraId="3D2399A6" w14:textId="77777777" w:rsidTr="001C217B">
        <w:tc>
          <w:tcPr>
            <w:tcW w:w="720" w:type="dxa"/>
          </w:tcPr>
          <w:p w14:paraId="1EEF813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صنوبر أو جوز</w:t>
            </w:r>
          </w:p>
        </w:tc>
        <w:tc>
          <w:tcPr>
            <w:tcW w:w="720" w:type="dxa"/>
          </w:tcPr>
          <w:p w14:paraId="653BC77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 م ك</w:t>
            </w:r>
          </w:p>
        </w:tc>
        <w:tc>
          <w:tcPr>
            <w:tcW w:w="720" w:type="dxa"/>
          </w:tcPr>
          <w:p w14:paraId="415FB61C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25 جم</w:t>
            </w:r>
          </w:p>
        </w:tc>
        <w:tc>
          <w:tcPr>
            <w:tcW w:w="720" w:type="dxa"/>
          </w:tcPr>
          <w:p w14:paraId="0FDA2B8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صنوبر محمص</w:t>
            </w:r>
          </w:p>
        </w:tc>
        <w:tc>
          <w:tcPr>
            <w:tcW w:w="720" w:type="dxa"/>
          </w:tcPr>
          <w:p w14:paraId="3FC4042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جوز</w:t>
            </w:r>
          </w:p>
        </w:tc>
        <w:tc>
          <w:tcPr>
            <w:tcW w:w="720" w:type="dxa"/>
          </w:tcPr>
          <w:p w14:paraId="5DE1060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الصنوبر للنكهة الفاخرة – الجوز اقتصادي</w:t>
            </w:r>
          </w:p>
        </w:tc>
        <w:tc>
          <w:tcPr>
            <w:tcW w:w="720" w:type="dxa"/>
          </w:tcPr>
          <w:p w14:paraId="1CB1A9B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Pine nuts/walnuts</w:t>
            </w:r>
          </w:p>
        </w:tc>
        <w:tc>
          <w:tcPr>
            <w:tcW w:w="720" w:type="dxa"/>
          </w:tcPr>
          <w:p w14:paraId="66C8A38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 tbsp</w:t>
            </w:r>
          </w:p>
        </w:tc>
        <w:tc>
          <w:tcPr>
            <w:tcW w:w="720" w:type="dxa"/>
          </w:tcPr>
          <w:p w14:paraId="3A3647E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25g</w:t>
            </w:r>
          </w:p>
        </w:tc>
        <w:tc>
          <w:tcPr>
            <w:tcW w:w="720" w:type="dxa"/>
          </w:tcPr>
          <w:p w14:paraId="4F7195A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Toasted pine nuts</w:t>
            </w:r>
          </w:p>
        </w:tc>
        <w:tc>
          <w:tcPr>
            <w:tcW w:w="720" w:type="dxa"/>
          </w:tcPr>
          <w:p w14:paraId="53860F1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Walnuts</w:t>
            </w:r>
          </w:p>
        </w:tc>
        <w:tc>
          <w:tcPr>
            <w:tcW w:w="720" w:type="dxa"/>
          </w:tcPr>
          <w:p w14:paraId="58FEAC4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Pine nuts premium; walnuts more affordable</w:t>
            </w:r>
          </w:p>
        </w:tc>
      </w:tr>
      <w:tr w:rsidR="0016170B" w:rsidRPr="001C217B" w14:paraId="2B73881D" w14:textId="77777777" w:rsidTr="001C217B">
        <w:tc>
          <w:tcPr>
            <w:tcW w:w="720" w:type="dxa"/>
          </w:tcPr>
          <w:p w14:paraId="19CA533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سمنة أو زبدة</w:t>
            </w:r>
          </w:p>
        </w:tc>
        <w:tc>
          <w:tcPr>
            <w:tcW w:w="720" w:type="dxa"/>
          </w:tcPr>
          <w:p w14:paraId="01E6492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 م ك</w:t>
            </w:r>
          </w:p>
        </w:tc>
        <w:tc>
          <w:tcPr>
            <w:tcW w:w="720" w:type="dxa"/>
          </w:tcPr>
          <w:p w14:paraId="7A90580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28 جم</w:t>
            </w:r>
          </w:p>
        </w:tc>
        <w:tc>
          <w:tcPr>
            <w:tcW w:w="720" w:type="dxa"/>
          </w:tcPr>
          <w:p w14:paraId="0E8D9A4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سمنة عربي</w:t>
            </w:r>
          </w:p>
        </w:tc>
        <w:tc>
          <w:tcPr>
            <w:tcW w:w="720" w:type="dxa"/>
          </w:tcPr>
          <w:p w14:paraId="696453E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زبدة</w:t>
            </w:r>
          </w:p>
        </w:tc>
        <w:tc>
          <w:tcPr>
            <w:tcW w:w="720" w:type="dxa"/>
          </w:tcPr>
          <w:p w14:paraId="48F3DB6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السمنة تعطي طعم شامي أصيل</w:t>
            </w:r>
          </w:p>
        </w:tc>
        <w:tc>
          <w:tcPr>
            <w:tcW w:w="720" w:type="dxa"/>
          </w:tcPr>
          <w:p w14:paraId="4E33C18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Ghee or butter</w:t>
            </w:r>
          </w:p>
        </w:tc>
        <w:tc>
          <w:tcPr>
            <w:tcW w:w="720" w:type="dxa"/>
          </w:tcPr>
          <w:p w14:paraId="32940EB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 tbsp</w:t>
            </w:r>
          </w:p>
        </w:tc>
        <w:tc>
          <w:tcPr>
            <w:tcW w:w="720" w:type="dxa"/>
          </w:tcPr>
          <w:p w14:paraId="7506596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28g</w:t>
            </w:r>
          </w:p>
        </w:tc>
        <w:tc>
          <w:tcPr>
            <w:tcW w:w="720" w:type="dxa"/>
          </w:tcPr>
          <w:p w14:paraId="0FA1929A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Arabic ghee</w:t>
            </w:r>
          </w:p>
        </w:tc>
        <w:tc>
          <w:tcPr>
            <w:tcW w:w="720" w:type="dxa"/>
          </w:tcPr>
          <w:p w14:paraId="4481D5E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Butter</w:t>
            </w:r>
          </w:p>
        </w:tc>
        <w:tc>
          <w:tcPr>
            <w:tcW w:w="720" w:type="dxa"/>
          </w:tcPr>
          <w:p w14:paraId="43F8662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Ghee gives authentic Syrian flavor</w:t>
            </w:r>
          </w:p>
        </w:tc>
      </w:tr>
      <w:tr w:rsidR="0016170B" w:rsidRPr="001C217B" w14:paraId="4730E99B" w14:textId="77777777" w:rsidTr="001C217B">
        <w:tc>
          <w:tcPr>
            <w:tcW w:w="720" w:type="dxa"/>
          </w:tcPr>
          <w:p w14:paraId="0A397EE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ملح/فلفل (حشوة)</w:t>
            </w:r>
          </w:p>
        </w:tc>
        <w:tc>
          <w:tcPr>
            <w:tcW w:w="720" w:type="dxa"/>
          </w:tcPr>
          <w:p w14:paraId="5AC5360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حسب الذوق</w:t>
            </w:r>
          </w:p>
        </w:tc>
        <w:tc>
          <w:tcPr>
            <w:tcW w:w="720" w:type="dxa"/>
          </w:tcPr>
          <w:p w14:paraId="5AB5D46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 جم</w:t>
            </w:r>
          </w:p>
        </w:tc>
        <w:tc>
          <w:tcPr>
            <w:tcW w:w="720" w:type="dxa"/>
          </w:tcPr>
          <w:p w14:paraId="0CA14510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1E336A7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4B47538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A01A2E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Salt/pepper</w:t>
            </w:r>
          </w:p>
        </w:tc>
        <w:tc>
          <w:tcPr>
            <w:tcW w:w="720" w:type="dxa"/>
          </w:tcPr>
          <w:p w14:paraId="6BD4908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To taste</w:t>
            </w:r>
          </w:p>
        </w:tc>
        <w:tc>
          <w:tcPr>
            <w:tcW w:w="720" w:type="dxa"/>
          </w:tcPr>
          <w:p w14:paraId="54B86AFF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3g</w:t>
            </w:r>
          </w:p>
        </w:tc>
        <w:tc>
          <w:tcPr>
            <w:tcW w:w="720" w:type="dxa"/>
          </w:tcPr>
          <w:p w14:paraId="41ED9313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23022F5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BB9EFCA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</w:tr>
      <w:tr w:rsidR="0016170B" w:rsidRPr="001C217B" w14:paraId="7EFB8C10" w14:textId="77777777" w:rsidTr="001C217B">
        <w:tc>
          <w:tcPr>
            <w:tcW w:w="720" w:type="dxa"/>
          </w:tcPr>
          <w:p w14:paraId="3A7EB54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لبن زبادي</w:t>
            </w:r>
          </w:p>
        </w:tc>
        <w:tc>
          <w:tcPr>
            <w:tcW w:w="720" w:type="dxa"/>
          </w:tcPr>
          <w:p w14:paraId="29FC3F3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1.5 لتر</w:t>
            </w:r>
          </w:p>
        </w:tc>
        <w:tc>
          <w:tcPr>
            <w:tcW w:w="720" w:type="dxa"/>
          </w:tcPr>
          <w:p w14:paraId="4D11776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1500 جم</w:t>
            </w:r>
          </w:p>
        </w:tc>
        <w:tc>
          <w:tcPr>
            <w:tcW w:w="720" w:type="dxa"/>
          </w:tcPr>
          <w:p w14:paraId="321E3EC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كامل الدسم طبيعي</w:t>
            </w:r>
          </w:p>
        </w:tc>
        <w:tc>
          <w:tcPr>
            <w:tcW w:w="720" w:type="dxa"/>
          </w:tcPr>
          <w:p w14:paraId="4D5C018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لبن قليل الدسم</w:t>
            </w:r>
          </w:p>
        </w:tc>
        <w:tc>
          <w:tcPr>
            <w:tcW w:w="720" w:type="dxa"/>
          </w:tcPr>
          <w:p w14:paraId="5DB3AE0C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اللبن كامل الدسم يعطي قوام كريمي أفضل</w:t>
            </w:r>
          </w:p>
        </w:tc>
        <w:tc>
          <w:tcPr>
            <w:tcW w:w="720" w:type="dxa"/>
          </w:tcPr>
          <w:p w14:paraId="5128F4E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Plain yogurt</w:t>
            </w:r>
          </w:p>
        </w:tc>
        <w:tc>
          <w:tcPr>
            <w:tcW w:w="720" w:type="dxa"/>
          </w:tcPr>
          <w:p w14:paraId="2B48F78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1.5L</w:t>
            </w:r>
          </w:p>
        </w:tc>
        <w:tc>
          <w:tcPr>
            <w:tcW w:w="720" w:type="dxa"/>
          </w:tcPr>
          <w:p w14:paraId="294C97D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1500g</w:t>
            </w:r>
          </w:p>
        </w:tc>
        <w:tc>
          <w:tcPr>
            <w:tcW w:w="720" w:type="dxa"/>
          </w:tcPr>
          <w:p w14:paraId="7A69C382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Whole milk</w:t>
            </w:r>
          </w:p>
        </w:tc>
        <w:tc>
          <w:tcPr>
            <w:tcW w:w="720" w:type="dxa"/>
          </w:tcPr>
          <w:p w14:paraId="467E391A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Low-fat</w:t>
            </w:r>
          </w:p>
        </w:tc>
        <w:tc>
          <w:tcPr>
            <w:tcW w:w="720" w:type="dxa"/>
          </w:tcPr>
          <w:p w14:paraId="7361836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Whole for best creamy texture</w:t>
            </w:r>
          </w:p>
        </w:tc>
      </w:tr>
      <w:tr w:rsidR="0016170B" w:rsidRPr="001C217B" w14:paraId="0C16D319" w14:textId="77777777" w:rsidTr="001C217B">
        <w:tc>
          <w:tcPr>
            <w:tcW w:w="720" w:type="dxa"/>
          </w:tcPr>
          <w:p w14:paraId="13394D1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نشا الذرة</w:t>
            </w:r>
          </w:p>
        </w:tc>
        <w:tc>
          <w:tcPr>
            <w:tcW w:w="720" w:type="dxa"/>
          </w:tcPr>
          <w:p w14:paraId="184FD21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 م ك</w:t>
            </w:r>
          </w:p>
        </w:tc>
        <w:tc>
          <w:tcPr>
            <w:tcW w:w="720" w:type="dxa"/>
          </w:tcPr>
          <w:p w14:paraId="493A6DB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36 جم</w:t>
            </w:r>
          </w:p>
        </w:tc>
        <w:tc>
          <w:tcPr>
            <w:tcW w:w="720" w:type="dxa"/>
          </w:tcPr>
          <w:p w14:paraId="618F6D94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نشا أبيض</w:t>
            </w:r>
          </w:p>
        </w:tc>
        <w:tc>
          <w:tcPr>
            <w:tcW w:w="720" w:type="dxa"/>
          </w:tcPr>
          <w:p w14:paraId="566BA2C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دقيق أبيض</w:t>
            </w:r>
          </w:p>
        </w:tc>
        <w:tc>
          <w:tcPr>
            <w:tcW w:w="720" w:type="dxa"/>
          </w:tcPr>
          <w:p w14:paraId="7A50883A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النشا يمنع تقطع اللبن</w:t>
            </w:r>
          </w:p>
        </w:tc>
        <w:tc>
          <w:tcPr>
            <w:tcW w:w="720" w:type="dxa"/>
          </w:tcPr>
          <w:p w14:paraId="7E87146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Corn starch</w:t>
            </w:r>
          </w:p>
        </w:tc>
        <w:tc>
          <w:tcPr>
            <w:tcW w:w="720" w:type="dxa"/>
          </w:tcPr>
          <w:p w14:paraId="1F268CA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 tbsp</w:t>
            </w:r>
          </w:p>
        </w:tc>
        <w:tc>
          <w:tcPr>
            <w:tcW w:w="720" w:type="dxa"/>
          </w:tcPr>
          <w:p w14:paraId="24EEEFC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36g</w:t>
            </w:r>
          </w:p>
        </w:tc>
        <w:tc>
          <w:tcPr>
            <w:tcW w:w="720" w:type="dxa"/>
          </w:tcPr>
          <w:p w14:paraId="7D70C07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Pure white starch</w:t>
            </w:r>
          </w:p>
        </w:tc>
        <w:tc>
          <w:tcPr>
            <w:tcW w:w="720" w:type="dxa"/>
          </w:tcPr>
          <w:p w14:paraId="6993762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White flour</w:t>
            </w:r>
          </w:p>
        </w:tc>
        <w:tc>
          <w:tcPr>
            <w:tcW w:w="720" w:type="dxa"/>
          </w:tcPr>
          <w:p w14:paraId="5928C4E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Cornstarch prevents curdling</w:t>
            </w:r>
          </w:p>
        </w:tc>
      </w:tr>
      <w:tr w:rsidR="0016170B" w:rsidRPr="001C217B" w14:paraId="7E7ACEFA" w14:textId="77777777" w:rsidTr="001C217B">
        <w:tc>
          <w:tcPr>
            <w:tcW w:w="720" w:type="dxa"/>
          </w:tcPr>
          <w:p w14:paraId="62AD1F40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بيض</w:t>
            </w:r>
          </w:p>
        </w:tc>
        <w:tc>
          <w:tcPr>
            <w:tcW w:w="720" w:type="dxa"/>
          </w:tcPr>
          <w:p w14:paraId="2694CAC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3534A0D8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110 جم</w:t>
            </w:r>
          </w:p>
        </w:tc>
        <w:tc>
          <w:tcPr>
            <w:tcW w:w="720" w:type="dxa"/>
          </w:tcPr>
          <w:p w14:paraId="3F0B42C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طازج كبير</w:t>
            </w:r>
          </w:p>
        </w:tc>
        <w:tc>
          <w:tcPr>
            <w:tcW w:w="720" w:type="dxa"/>
          </w:tcPr>
          <w:p w14:paraId="2E0EA57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وسط</w:t>
            </w:r>
          </w:p>
        </w:tc>
        <w:tc>
          <w:tcPr>
            <w:tcW w:w="720" w:type="dxa"/>
          </w:tcPr>
          <w:p w14:paraId="02EF7F4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يثبت قوام اللبن أثناء التسخين</w:t>
            </w:r>
          </w:p>
        </w:tc>
        <w:tc>
          <w:tcPr>
            <w:tcW w:w="720" w:type="dxa"/>
          </w:tcPr>
          <w:p w14:paraId="38F2C2F3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Eggs</w:t>
            </w:r>
          </w:p>
        </w:tc>
        <w:tc>
          <w:tcPr>
            <w:tcW w:w="720" w:type="dxa"/>
          </w:tcPr>
          <w:p w14:paraId="542DBD4B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9C3CEF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110g</w:t>
            </w:r>
          </w:p>
        </w:tc>
        <w:tc>
          <w:tcPr>
            <w:tcW w:w="720" w:type="dxa"/>
          </w:tcPr>
          <w:p w14:paraId="67E8E3ED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Large, fresh</w:t>
            </w:r>
          </w:p>
        </w:tc>
        <w:tc>
          <w:tcPr>
            <w:tcW w:w="720" w:type="dxa"/>
          </w:tcPr>
          <w:p w14:paraId="6C7CEC76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Medium</w:t>
            </w:r>
          </w:p>
        </w:tc>
        <w:tc>
          <w:tcPr>
            <w:tcW w:w="720" w:type="dxa"/>
          </w:tcPr>
          <w:p w14:paraId="0F886441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Egg stabilizes yogurt during heating</w:t>
            </w:r>
          </w:p>
        </w:tc>
      </w:tr>
      <w:tr w:rsidR="0016170B" w:rsidRPr="001C217B" w14:paraId="58DB91EF" w14:textId="77777777" w:rsidTr="001C217B">
        <w:tc>
          <w:tcPr>
            <w:tcW w:w="720" w:type="dxa"/>
          </w:tcPr>
          <w:p w14:paraId="486343F5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ملح/نعناع ناشف/فلفل (صلصة)</w:t>
            </w:r>
          </w:p>
        </w:tc>
        <w:tc>
          <w:tcPr>
            <w:tcW w:w="720" w:type="dxa"/>
          </w:tcPr>
          <w:p w14:paraId="2332E0A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حسب الذوق</w:t>
            </w:r>
          </w:p>
        </w:tc>
        <w:tc>
          <w:tcPr>
            <w:tcW w:w="720" w:type="dxa"/>
          </w:tcPr>
          <w:p w14:paraId="71E1278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4 جم</w:t>
            </w:r>
          </w:p>
        </w:tc>
        <w:tc>
          <w:tcPr>
            <w:tcW w:w="720" w:type="dxa"/>
          </w:tcPr>
          <w:p w14:paraId="65B757F6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5B66F6E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2DD9A7E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A7C8AD9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Salt/dried mint/pepper</w:t>
            </w:r>
          </w:p>
        </w:tc>
        <w:tc>
          <w:tcPr>
            <w:tcW w:w="720" w:type="dxa"/>
          </w:tcPr>
          <w:p w14:paraId="66E76DB7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To taste</w:t>
            </w:r>
          </w:p>
        </w:tc>
        <w:tc>
          <w:tcPr>
            <w:tcW w:w="720" w:type="dxa"/>
          </w:tcPr>
          <w:p w14:paraId="5768EFDE" w14:textId="77777777" w:rsidR="0016170B" w:rsidRPr="001C217B" w:rsidRDefault="00000000">
            <w:pPr>
              <w:rPr>
                <w:sz w:val="20"/>
                <w:szCs w:val="20"/>
              </w:rPr>
            </w:pPr>
            <w:r w:rsidRPr="001C217B">
              <w:rPr>
                <w:sz w:val="20"/>
                <w:szCs w:val="20"/>
              </w:rPr>
              <w:t>4g</w:t>
            </w:r>
          </w:p>
        </w:tc>
        <w:tc>
          <w:tcPr>
            <w:tcW w:w="720" w:type="dxa"/>
          </w:tcPr>
          <w:p w14:paraId="6FC705DE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138F6E8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164F36E" w14:textId="77777777" w:rsidR="0016170B" w:rsidRPr="001C217B" w:rsidRDefault="0016170B">
            <w:pPr>
              <w:rPr>
                <w:sz w:val="20"/>
                <w:szCs w:val="20"/>
              </w:rPr>
            </w:pPr>
          </w:p>
        </w:tc>
      </w:tr>
    </w:tbl>
    <w:p w14:paraId="7A7A68E5" w14:textId="77777777" w:rsidR="0016170B" w:rsidRPr="001C217B" w:rsidRDefault="00000000">
      <w:pPr>
        <w:pStyle w:val="1"/>
        <w:rPr>
          <w:sz w:val="20"/>
          <w:szCs w:val="20"/>
        </w:rPr>
      </w:pPr>
      <w:r w:rsidRPr="001C217B">
        <w:rPr>
          <w:sz w:val="20"/>
          <w:szCs w:val="20"/>
        </w:rPr>
        <w:lastRenderedPageBreak/>
        <w:t>خطوات التحضير (تفصيلية جدًا مع الإرشادات)</w:t>
      </w:r>
    </w:p>
    <w:tbl>
      <w:tblPr>
        <w:tblW w:w="13950" w:type="dxa"/>
        <w:tblInd w:w="-612" w:type="dxa"/>
        <w:tblLook w:val="04A0" w:firstRow="1" w:lastRow="0" w:firstColumn="1" w:lastColumn="0" w:noHBand="0" w:noVBand="1"/>
      </w:tblPr>
      <w:tblGrid>
        <w:gridCol w:w="416"/>
        <w:gridCol w:w="1294"/>
        <w:gridCol w:w="1440"/>
        <w:gridCol w:w="1710"/>
        <w:gridCol w:w="1296"/>
        <w:gridCol w:w="2953"/>
        <w:gridCol w:w="2951"/>
        <w:gridCol w:w="1890"/>
      </w:tblGrid>
      <w:tr w:rsidR="001C217B" w:rsidRPr="001C217B" w14:paraId="3BD09F66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08AF" w14:textId="77777777" w:rsidR="0016170B" w:rsidRPr="001C217B" w:rsidRDefault="00000000">
            <w:pPr>
              <w:rPr>
                <w:sz w:val="18"/>
                <w:szCs w:val="18"/>
              </w:rPr>
            </w:pPr>
            <w:proofErr w:type="spellStart"/>
            <w:r w:rsidRPr="001C217B">
              <w:rPr>
                <w:sz w:val="18"/>
                <w:szCs w:val="18"/>
              </w:rPr>
              <w:t>رقم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0635" w14:textId="77777777" w:rsidR="0016170B" w:rsidRPr="001C217B" w:rsidRDefault="00000000">
            <w:pPr>
              <w:rPr>
                <w:sz w:val="18"/>
                <w:szCs w:val="18"/>
              </w:rPr>
            </w:pPr>
            <w:proofErr w:type="spellStart"/>
            <w:r w:rsidRPr="001C217B">
              <w:rPr>
                <w:sz w:val="18"/>
                <w:szCs w:val="18"/>
              </w:rPr>
              <w:t>الخطوة</w:t>
            </w:r>
            <w:proofErr w:type="spellEnd"/>
            <w:r w:rsidRPr="001C217B">
              <w:rPr>
                <w:sz w:val="18"/>
                <w:szCs w:val="18"/>
              </w:rPr>
              <w:t xml:space="preserve"> </w:t>
            </w:r>
            <w:proofErr w:type="spellStart"/>
            <w:r w:rsidRPr="001C217B">
              <w:rPr>
                <w:sz w:val="18"/>
                <w:szCs w:val="18"/>
              </w:rPr>
              <w:t>الرئيسية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D08E" w14:textId="77777777" w:rsidR="0016170B" w:rsidRPr="001C217B" w:rsidRDefault="00000000">
            <w:pPr>
              <w:rPr>
                <w:sz w:val="18"/>
                <w:szCs w:val="18"/>
              </w:rPr>
            </w:pPr>
            <w:proofErr w:type="spellStart"/>
            <w:r w:rsidRPr="001C217B">
              <w:rPr>
                <w:sz w:val="18"/>
                <w:szCs w:val="18"/>
              </w:rPr>
              <w:t>المرحلة</w:t>
            </w:r>
            <w:proofErr w:type="spellEnd"/>
            <w:r w:rsidRPr="001C217B">
              <w:rPr>
                <w:sz w:val="18"/>
                <w:szCs w:val="18"/>
              </w:rPr>
              <w:t xml:space="preserve"> </w:t>
            </w:r>
            <w:proofErr w:type="spellStart"/>
            <w:r w:rsidRPr="001C217B">
              <w:rPr>
                <w:sz w:val="18"/>
                <w:szCs w:val="18"/>
              </w:rPr>
              <w:t>الفرعية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C55C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Main Step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11F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Detail Step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3B3F" w14:textId="77777777" w:rsidR="0016170B" w:rsidRPr="001C217B" w:rsidRDefault="00000000">
            <w:pPr>
              <w:rPr>
                <w:sz w:val="18"/>
                <w:szCs w:val="18"/>
              </w:rPr>
            </w:pPr>
            <w:proofErr w:type="spellStart"/>
            <w:r w:rsidRPr="001C217B">
              <w:rPr>
                <w:sz w:val="18"/>
                <w:szCs w:val="18"/>
              </w:rPr>
              <w:t>شرح</w:t>
            </w:r>
            <w:proofErr w:type="spellEnd"/>
            <w:r w:rsidRPr="001C217B">
              <w:rPr>
                <w:sz w:val="18"/>
                <w:szCs w:val="18"/>
              </w:rPr>
              <w:t xml:space="preserve"> </w:t>
            </w:r>
            <w:proofErr w:type="spellStart"/>
            <w:r w:rsidRPr="001C217B">
              <w:rPr>
                <w:sz w:val="18"/>
                <w:szCs w:val="18"/>
              </w:rPr>
              <w:t>عربي</w:t>
            </w:r>
            <w:proofErr w:type="spellEnd"/>
            <w:r w:rsidRPr="001C217B">
              <w:rPr>
                <w:sz w:val="18"/>
                <w:szCs w:val="18"/>
              </w:rPr>
              <w:t xml:space="preserve"> </w:t>
            </w:r>
            <w:proofErr w:type="spellStart"/>
            <w:r w:rsidRPr="001C217B">
              <w:rPr>
                <w:sz w:val="18"/>
                <w:szCs w:val="18"/>
              </w:rPr>
              <w:t>مفصل</w:t>
            </w:r>
            <w:proofErr w:type="spellEnd"/>
            <w:r w:rsidRPr="001C217B">
              <w:rPr>
                <w:sz w:val="18"/>
                <w:szCs w:val="18"/>
              </w:rPr>
              <w:t xml:space="preserve"> </w:t>
            </w:r>
            <w:proofErr w:type="spellStart"/>
            <w:r w:rsidRPr="001C217B">
              <w:rPr>
                <w:sz w:val="18"/>
                <w:szCs w:val="18"/>
              </w:rPr>
              <w:t>جدًا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9A8F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Explanation English (Highly Detailed)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1C0B" w14:textId="77777777" w:rsidR="0016170B" w:rsidRPr="001C217B" w:rsidRDefault="00000000">
            <w:pPr>
              <w:rPr>
                <w:sz w:val="18"/>
                <w:szCs w:val="18"/>
              </w:rPr>
            </w:pPr>
            <w:proofErr w:type="spellStart"/>
            <w:r w:rsidRPr="001C217B">
              <w:rPr>
                <w:sz w:val="18"/>
                <w:szCs w:val="18"/>
              </w:rPr>
              <w:t>ملاحظة</w:t>
            </w:r>
            <w:proofErr w:type="spellEnd"/>
            <w:r w:rsidRPr="001C217B">
              <w:rPr>
                <w:sz w:val="18"/>
                <w:szCs w:val="18"/>
              </w:rPr>
              <w:t>/</w:t>
            </w:r>
            <w:proofErr w:type="spellStart"/>
            <w:r w:rsidRPr="001C217B">
              <w:rPr>
                <w:sz w:val="18"/>
                <w:szCs w:val="18"/>
              </w:rPr>
              <w:t>إرشاد</w:t>
            </w:r>
            <w:proofErr w:type="spellEnd"/>
            <w:r w:rsidRPr="001C217B">
              <w:rPr>
                <w:sz w:val="18"/>
                <w:szCs w:val="18"/>
              </w:rPr>
              <w:t xml:space="preserve"> </w:t>
            </w:r>
            <w:proofErr w:type="spellStart"/>
            <w:r w:rsidRPr="001C217B">
              <w:rPr>
                <w:sz w:val="18"/>
                <w:szCs w:val="18"/>
              </w:rPr>
              <w:t>مهم</w:t>
            </w:r>
            <w:proofErr w:type="spellEnd"/>
          </w:p>
        </w:tc>
      </w:tr>
      <w:tr w:rsidR="001C217B" w:rsidRPr="001C217B" w14:paraId="7134B53F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D7E2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CC0C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تحضير عجينة الكبة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C520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غسل البرغل ونقعه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0B29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Prep kibbeh dough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CFA7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Wash/soak bulgur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1682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ضع البرغل في وعاء، اغسله بالماء مرتين حتى يصبح الماء صافيًا، ثم انقعه 10 دقائق وصفيه تمامًا.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2EBA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Rinse bulgur twice until water runs clear, soak 10 min, then drain completely.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639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لا تنقع البرغل وقت طويل حتى لا يتعجن العجين.</w:t>
            </w:r>
          </w:p>
        </w:tc>
      </w:tr>
      <w:tr w:rsidR="001C217B" w:rsidRPr="001C217B" w14:paraId="04353D3B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3098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F0B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فرم العجينة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75FD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خلط البرغل مع اللحم والبصل والتوابل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53E3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Mix bulgur, meat, onion, spices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F160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B568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افرم البرغل المنقوع مع اللحم النيء والبصل والتوابل (ملح، فلفل، كمون) جيدًا حتى تتماسك.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4633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Mince soaked bulgur, raw lamb, onion, and spices (salt, pepper, cumin) until you get a sticky dough.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02F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استخدم محضرة طعام لنتيجة متماسكة وسريعة.</w:t>
            </w:r>
          </w:p>
        </w:tc>
      </w:tr>
      <w:tr w:rsidR="001C217B" w:rsidRPr="001C217B" w14:paraId="718FA71C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A12E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3A6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تحضير الحشوة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6B26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قلي البصل في السمنة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7475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Prepare filling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9CD3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Sauté onion in ghee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8D7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سخن السمنة أو الزبدة وأضف البصل المفروم وقلب حتى يذبل.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172B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Heat ghee/butter, add chopped onion, sauté until softened.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9838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يمكن إضافة القليل من القرفة مع البصل لطعم شامي.</w:t>
            </w:r>
          </w:p>
        </w:tc>
      </w:tr>
      <w:tr w:rsidR="001C217B" w:rsidRPr="001C217B" w14:paraId="405430FE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C64C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574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تحضير الحشوة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B6CC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إضافة اللحم والصنوبر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79EA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Add meat and nuts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DCA0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BF1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أضف اللحم، حرك حتى ينشف ماؤه، ثم أضف الصنوبر أو الجوز وملح وفلفل حتى ينضج، ثم اتركه يبرد تمامًا.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B9F4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Add meat, cook until moisture evaporates, add pine nuts/walnuts, salt, pepper, cook, let cool.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AA1E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اترك الحشوة تبرد حتى يسهل الحشو لاحقًا.</w:t>
            </w:r>
          </w:p>
        </w:tc>
      </w:tr>
      <w:tr w:rsidR="001C217B" w:rsidRPr="001C217B" w14:paraId="429009DA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4FEB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EDCD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تشكيل الكبة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75AB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تشكيل الكرات وحشوها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CA56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Shape balls &amp; stuff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0BF7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DF4F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شكّل العجين إلى كرات صغيرة (30 جم)، اصنع تجويفًا واحشها بحشوة اللحم وأغلقها بإحكام.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89FE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Form kibbeh dough into small balls (~30g), make a hole, stuff with meat filling, close tightly.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9E85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احكم الإغلاق حتى لا تفتح في اللبن لاحقًا.</w:t>
            </w:r>
          </w:p>
        </w:tc>
      </w:tr>
      <w:tr w:rsidR="001C217B" w:rsidRPr="001C217B" w14:paraId="48A04B69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D4DD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EA38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سلق الكبة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2835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غلي الكبة في ماء وملح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462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Boil stuffed balls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47C4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F3A2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اسلق الكبة في ماء مغلي مع ملح 6-7 دقائق حتى تطفو، أخرجها وضعها في ماء بارد مؤقتًا.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67FD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Boil stuffed balls in salted water 6-7 min until they float, remove and place in cold water.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274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لا تطبخ أكثر من اللازم حتى لا تصبح الكبة قاسية.</w:t>
            </w:r>
          </w:p>
        </w:tc>
      </w:tr>
      <w:tr w:rsidR="001C217B" w:rsidRPr="001C217B" w14:paraId="1D5A0E01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CAF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6A8D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تحضير اللبن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6562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خلط اللبن والنشا والبيض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495B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Prep yogurt sauce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D8FD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2CD7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اخلط اللبن مع النشا والبيض في قدر بارد، وحرّكهم جيدًا حتى يذوب النشا تمامًا.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0028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Mix yogurt, cornstarch, and eggs in a cold pot, whisk until cornstarch dissolves.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E66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التقليب المستمر يمنع تكتل اللبن.</w:t>
            </w:r>
          </w:p>
        </w:tc>
      </w:tr>
      <w:tr w:rsidR="001C217B" w:rsidRPr="001C217B" w14:paraId="32D020C0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EC18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233E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طبخ اللبن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E926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رفع اللبن على النار وتحريكه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38A9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Cook yogurt sauce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8DC7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D1BA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ضع القدر على نار متوسطة، وحرّك باستمرار حتى يغلي اللبن ويتكاثف دون أن يتكتل أو ينفصل.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9C84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Place pot over medium heat, stir constantly until yogurt thickens and boils gently without curdling.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6CE4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لا تترك اللبن دون تقليب حتى لا يتقطع.</w:t>
            </w:r>
          </w:p>
        </w:tc>
      </w:tr>
      <w:tr w:rsidR="001C217B" w:rsidRPr="001C217B" w14:paraId="4E1EEDCD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28E2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lastRenderedPageBreak/>
              <w:t>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5CB7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إضافة الكبة للبن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A0A3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غلي الكبة في اللبن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3FB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Add balls to yogurt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7B10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D759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أضف الكبة المسلوقة إلى اللبن واتركها تغلي معه برفق 10 دقائق حتى تتشرب الطعم.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5690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Add boiled kibbeh balls to yogurt, simmer gently 10 min to absorb flavor.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9501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قلل الحرارة أثناء غلي الكبة مع اللبن.</w:t>
            </w:r>
          </w:p>
        </w:tc>
      </w:tr>
      <w:tr w:rsidR="001C217B" w:rsidRPr="001C217B" w14:paraId="311302C0" w14:textId="77777777" w:rsidTr="001C217B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B248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41B4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التقديم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9685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التزيين والتقديم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372B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Garnish &amp; serve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5811" w14:textId="77777777" w:rsidR="0016170B" w:rsidRPr="001C217B" w:rsidRDefault="0016170B">
            <w:pPr>
              <w:rPr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7026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زيّن الطبق بالنعناع الجاف أو الصنوبر المحمص وقدمه ساخنًا مع أرز أبيض مفلفل.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31D4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Garnish with dried mint or toasted pine nuts, serve hot with fluffy white rice.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6B8D" w14:textId="77777777" w:rsidR="0016170B" w:rsidRPr="001C217B" w:rsidRDefault="00000000">
            <w:pPr>
              <w:rPr>
                <w:sz w:val="18"/>
                <w:szCs w:val="18"/>
              </w:rPr>
            </w:pPr>
            <w:r w:rsidRPr="001C217B">
              <w:rPr>
                <w:sz w:val="18"/>
                <w:szCs w:val="18"/>
              </w:rPr>
              <w:t>الأفضل تقديم الطبق فورًا للحفاظ على قوام اللبن.</w:t>
            </w:r>
          </w:p>
        </w:tc>
      </w:tr>
    </w:tbl>
    <w:p w14:paraId="415D4369" w14:textId="77777777" w:rsidR="0016170B" w:rsidRPr="001C217B" w:rsidRDefault="00000000">
      <w:pPr>
        <w:pStyle w:val="1"/>
        <w:rPr>
          <w:sz w:val="20"/>
          <w:szCs w:val="20"/>
        </w:rPr>
      </w:pPr>
      <w:proofErr w:type="spellStart"/>
      <w:r w:rsidRPr="001C217B">
        <w:rPr>
          <w:sz w:val="20"/>
          <w:szCs w:val="20"/>
        </w:rPr>
        <w:t>ملاحظات</w:t>
      </w:r>
      <w:proofErr w:type="spellEnd"/>
      <w:r w:rsidRPr="001C217B">
        <w:rPr>
          <w:sz w:val="20"/>
          <w:szCs w:val="20"/>
        </w:rPr>
        <w:t xml:space="preserve"> </w:t>
      </w:r>
      <w:proofErr w:type="spellStart"/>
      <w:r w:rsidRPr="001C217B">
        <w:rPr>
          <w:sz w:val="20"/>
          <w:szCs w:val="20"/>
        </w:rPr>
        <w:t>عامة</w:t>
      </w:r>
      <w:proofErr w:type="spellEnd"/>
      <w:r w:rsidRPr="001C217B">
        <w:rPr>
          <w:sz w:val="20"/>
          <w:szCs w:val="20"/>
        </w:rPr>
        <w:t xml:space="preserve"> / General Notes</w:t>
      </w:r>
    </w:p>
    <w:p w14:paraId="31EFEDCF" w14:textId="77777777" w:rsidR="0016170B" w:rsidRPr="001C217B" w:rsidRDefault="00000000">
      <w:pPr>
        <w:rPr>
          <w:sz w:val="20"/>
          <w:szCs w:val="20"/>
        </w:rPr>
      </w:pPr>
      <w:r w:rsidRPr="001C217B">
        <w:rPr>
          <w:sz w:val="20"/>
          <w:szCs w:val="20"/>
        </w:rPr>
        <w:t>- يفضل فرم البرغل واللحم مرتين للحصول على عجينة ناعمة متماسكة.</w:t>
      </w:r>
      <w:r w:rsidRPr="001C217B">
        <w:rPr>
          <w:sz w:val="20"/>
          <w:szCs w:val="20"/>
        </w:rPr>
        <w:br/>
        <w:t>- It is best to mince the bulgur and meat twice for a smooth dough.</w:t>
      </w:r>
    </w:p>
    <w:p w14:paraId="5C82EFCB" w14:textId="77777777" w:rsidR="0016170B" w:rsidRPr="001C217B" w:rsidRDefault="00000000">
      <w:pPr>
        <w:rPr>
          <w:sz w:val="20"/>
          <w:szCs w:val="20"/>
        </w:rPr>
      </w:pPr>
      <w:r w:rsidRPr="001C217B">
        <w:rPr>
          <w:sz w:val="20"/>
          <w:szCs w:val="20"/>
        </w:rPr>
        <w:t>- استخدام لبن كامل الدسم يمنح صلصة أكثر ثباتًا ونعومة.</w:t>
      </w:r>
      <w:r w:rsidRPr="001C217B">
        <w:rPr>
          <w:sz w:val="20"/>
          <w:szCs w:val="20"/>
        </w:rPr>
        <w:br/>
        <w:t>- Using whole milk yogurt gives the sauce more stability and creaminess.</w:t>
      </w:r>
    </w:p>
    <w:p w14:paraId="26363788" w14:textId="77777777" w:rsidR="0016170B" w:rsidRPr="001C217B" w:rsidRDefault="00000000">
      <w:pPr>
        <w:rPr>
          <w:sz w:val="20"/>
          <w:szCs w:val="20"/>
        </w:rPr>
      </w:pPr>
      <w:r w:rsidRPr="001C217B">
        <w:rPr>
          <w:sz w:val="20"/>
          <w:szCs w:val="20"/>
        </w:rPr>
        <w:t>- نشا الذرة مهم جدًا لمنع تقطع اللبن عند الطبخ.</w:t>
      </w:r>
      <w:r w:rsidRPr="001C217B">
        <w:rPr>
          <w:sz w:val="20"/>
          <w:szCs w:val="20"/>
        </w:rPr>
        <w:br/>
        <w:t>- Cornstarch is critical to prevent yogurt from curdling while cooking.</w:t>
      </w:r>
    </w:p>
    <w:p w14:paraId="08FD2EC2" w14:textId="77777777" w:rsidR="0016170B" w:rsidRPr="001C217B" w:rsidRDefault="00000000">
      <w:pPr>
        <w:rPr>
          <w:sz w:val="20"/>
          <w:szCs w:val="20"/>
        </w:rPr>
      </w:pPr>
      <w:r w:rsidRPr="001C217B">
        <w:rPr>
          <w:sz w:val="20"/>
          <w:szCs w:val="20"/>
        </w:rPr>
        <w:t>- إذا أردت كبة نباتية: استبدل الحشوة بالعدس أو الحمص المهروس المتبل.</w:t>
      </w:r>
      <w:r w:rsidRPr="001C217B">
        <w:rPr>
          <w:sz w:val="20"/>
          <w:szCs w:val="20"/>
        </w:rPr>
        <w:br/>
        <w:t>- For a vegetarian version, use seasoned mashed lentils or chickpeas.</w:t>
      </w:r>
    </w:p>
    <w:p w14:paraId="73F76D7D" w14:textId="77777777" w:rsidR="0016170B" w:rsidRPr="001C217B" w:rsidRDefault="00000000">
      <w:pPr>
        <w:rPr>
          <w:sz w:val="20"/>
          <w:szCs w:val="20"/>
        </w:rPr>
      </w:pPr>
      <w:r w:rsidRPr="001C217B">
        <w:rPr>
          <w:sz w:val="20"/>
          <w:szCs w:val="20"/>
        </w:rPr>
        <w:t>- تضاف ملعقة صغيرة نعناع جاف للنكهة الشامية الأصيلة عند التقديم.</w:t>
      </w:r>
      <w:r w:rsidRPr="001C217B">
        <w:rPr>
          <w:sz w:val="20"/>
          <w:szCs w:val="20"/>
        </w:rPr>
        <w:br/>
        <w:t>- Add a teaspoon of dried mint for authentic Levantine flavor when serving.</w:t>
      </w:r>
    </w:p>
    <w:sectPr w:rsidR="0016170B" w:rsidRPr="001C217B" w:rsidSect="001C217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619565">
    <w:abstractNumId w:val="8"/>
  </w:num>
  <w:num w:numId="2" w16cid:durableId="2131586405">
    <w:abstractNumId w:val="6"/>
  </w:num>
  <w:num w:numId="3" w16cid:durableId="2137597669">
    <w:abstractNumId w:val="5"/>
  </w:num>
  <w:num w:numId="4" w16cid:durableId="52392643">
    <w:abstractNumId w:val="4"/>
  </w:num>
  <w:num w:numId="5" w16cid:durableId="67927174">
    <w:abstractNumId w:val="7"/>
  </w:num>
  <w:num w:numId="6" w16cid:durableId="2079671570">
    <w:abstractNumId w:val="3"/>
  </w:num>
  <w:num w:numId="7" w16cid:durableId="481700933">
    <w:abstractNumId w:val="2"/>
  </w:num>
  <w:num w:numId="8" w16cid:durableId="1284580567">
    <w:abstractNumId w:val="1"/>
  </w:num>
  <w:num w:numId="9" w16cid:durableId="56106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70B"/>
    <w:rsid w:val="001C217B"/>
    <w:rsid w:val="0029639D"/>
    <w:rsid w:val="00326F90"/>
    <w:rsid w:val="00AA1D8D"/>
    <w:rsid w:val="00B47730"/>
    <w:rsid w:val="00CB0664"/>
    <w:rsid w:val="00F572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9873"/>
  <w14:defaultImageDpi w14:val="300"/>
  <w15:docId w15:val="{3E8EB2C0-F0E6-41DE-B581-B0B8B476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Khormi</cp:lastModifiedBy>
  <cp:revision>2</cp:revision>
  <dcterms:created xsi:type="dcterms:W3CDTF">2013-12-23T23:15:00Z</dcterms:created>
  <dcterms:modified xsi:type="dcterms:W3CDTF">2025-07-04T14:53:00Z</dcterms:modified>
  <cp:category/>
</cp:coreProperties>
</file>